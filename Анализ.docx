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работы является разработка сайта для автоматизации процесса учёта успеваемости студентов на кафедре. Должен обеспечиваться быстрый и удобный доступ к информации о текущих оценках, сданных экзаменах, а также позволяет контролировать выполнение учебного плана каждым студентом.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0" w:firstLineChars="125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Для достижения цели работы следует выполнить следующие задачи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Хранение информации об успеваемости студента.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Формирование отчётов об успеваемости студентов.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Контроль за соблюдением сроков сдачи экзаменов.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Возможность редактирования и добавления информации об успеваемости.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50"/>
      </w:pPr>
      <w:r>
        <w:separator/>
      </w:r>
    </w:p>
  </w:endnote>
  <w:endnote w:type="continuationSeparator" w:id="1">
    <w:p>
      <w:pPr>
        <w:spacing w:line="240" w:lineRule="auto"/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Body Asian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  <w:font w:name="T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350"/>
      </w:pPr>
      <w:r>
        <w:separator/>
      </w:r>
    </w:p>
  </w:footnote>
  <w:footnote w:type="continuationSeparator" w:id="1">
    <w:p>
      <w:pPr>
        <w:spacing w:line="360" w:lineRule="auto"/>
        <w:ind w:firstLine="3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B0D85B7"/>
    <w:multiLevelType w:val="singleLevel"/>
    <w:tmpl w:val="4B0D85B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AAD6BC9"/>
    <w:rsid w:val="69C73A36"/>
    <w:rsid w:val="737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350" w:firstLineChars="125"/>
      <w:jc w:val="both"/>
    </w:pPr>
    <w:rPr>
      <w:rFonts w:ascii="Times New Roman" w:hAnsi="Times New Roman" w:eastAsiaTheme="minorEastAsia" w:cstheme="minorBidi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2023-09-16T19:10:09Z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